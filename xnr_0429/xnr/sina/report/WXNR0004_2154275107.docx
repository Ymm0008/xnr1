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"上报时间": 1516947377, "发博时间": 1480207023, "发博用户": "", "上报类型": "人物", "虚拟人": "WXNR0004", "上报名称": "", "文本内容": "历史上有无数次的改朝换代，如果精英不要求民主，如果民主意识没有深入民心，那么还会延续几千年的封建制度。所谓的某国文化博大精深，只不过是封建文化而已，民主文化并没有成为主流文化。民主文化改变了权力产生的方式，即权力民选。民主启蒙，民主呼声。敬请转发！本微博由@LYJason-凤凰VIP18 原创", "mid": "4046343892540456", "uid": "2154275107"</w:t>
      </w:r>
    </w:p>
    <w:p>
      <w:r>
        <w:drawing>
          <wp:inline xmlns:a="http://schemas.openxmlformats.org/drawingml/2006/main" xmlns:pic="http://schemas.openxmlformats.org/drawingml/2006/picture">
            <wp:extent cx="7620000" cy="8381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46343892540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381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